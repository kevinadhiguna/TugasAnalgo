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DE5" w:rsidRDefault="00265DE5" w:rsidP="00265DE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2"/>
        </w:rPr>
        <w:t>MODUL PRAKTIKUM 4</w:t>
      </w:r>
    </w:p>
    <w:p w:rsidR="00265DE5" w:rsidRDefault="00265DE5" w:rsidP="00265DE5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REKURENSI DAN PARADIGMA ALGORITMA DIVIDE &amp; CONQUER</w:t>
      </w: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39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1160145</wp:posOffset>
            </wp:positionH>
            <wp:positionV relativeFrom="margin">
              <wp:posOffset>1438910</wp:posOffset>
            </wp:positionV>
            <wp:extent cx="3456940" cy="2212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DE5" w:rsidRDefault="00265DE5" w:rsidP="00265DE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tabs>
          <w:tab w:val="left" w:pos="2576"/>
          <w:tab w:val="left" w:pos="496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65DE5" w:rsidRPr="00F80194" w:rsidRDefault="00265DE5" w:rsidP="00265DE5">
      <w:pPr>
        <w:tabs>
          <w:tab w:val="left" w:pos="2576"/>
          <w:tab w:val="left" w:pos="496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:rsidR="00265DE5" w:rsidRDefault="00265DE5" w:rsidP="00265DE5">
      <w:pPr>
        <w:tabs>
          <w:tab w:val="left" w:pos="2576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:  </w:t>
      </w:r>
      <w:r w:rsidRPr="00F80194">
        <w:rPr>
          <w:rFonts w:ascii="Times New Roman" w:hAnsi="Times New Roman" w:cs="Times New Roman"/>
          <w:sz w:val="24"/>
          <w:szCs w:val="24"/>
        </w:rPr>
        <w:t>Kevin Akbar Adhiguna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65DE5" w:rsidRDefault="00265DE5" w:rsidP="00265DE5">
      <w:pPr>
        <w:tabs>
          <w:tab w:val="left" w:pos="241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  :  140810170055</w:t>
      </w:r>
    </w:p>
    <w:p w:rsidR="00265DE5" w:rsidRDefault="00265DE5" w:rsidP="00265DE5">
      <w:pPr>
        <w:tabs>
          <w:tab w:val="left" w:pos="241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 :  A</w:t>
      </w: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76" w:lineRule="auto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PROGRAM STUDI S-1 TEKNIK INFORMATIKA</w:t>
      </w:r>
    </w:p>
    <w:p w:rsidR="00265DE5" w:rsidRDefault="00265DE5" w:rsidP="00265DE5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265DE5" w:rsidRDefault="00265DE5" w:rsidP="00265DE5">
      <w:pPr>
        <w:spacing w:line="276" w:lineRule="auto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DEPARTEMEN ILMU KOMPUTER</w:t>
      </w:r>
    </w:p>
    <w:p w:rsidR="00265DE5" w:rsidRDefault="00265DE5" w:rsidP="00265DE5">
      <w:pPr>
        <w:spacing w:line="276" w:lineRule="auto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FAKULTAS MATEMATIKA DAN ILMU PENGETAHUAN ALAM</w:t>
      </w:r>
    </w:p>
    <w:p w:rsidR="00265DE5" w:rsidRDefault="00265DE5" w:rsidP="00265DE5">
      <w:pPr>
        <w:spacing w:line="276" w:lineRule="auto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UNIVERSITAS PADJADJARAN</w:t>
      </w:r>
    </w:p>
    <w:p w:rsidR="00265DE5" w:rsidRDefault="00265DE5" w:rsidP="00265DE5">
      <w:pPr>
        <w:spacing w:line="276" w:lineRule="auto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MARET 2019</w:t>
      </w:r>
    </w:p>
    <w:p w:rsidR="00265DE5" w:rsidRDefault="00265DE5"/>
    <w:p w:rsidR="00265DE5" w:rsidRDefault="00265DE5"/>
    <w:p w:rsidR="00265DE5" w:rsidRDefault="00265DE5"/>
    <w:p w:rsidR="00265DE5" w:rsidRDefault="00265DE5"/>
    <w:p w:rsidR="00265DE5" w:rsidRDefault="00265DE5"/>
    <w:p w:rsidR="00265DE5" w:rsidRDefault="00265DE5"/>
    <w:p w:rsidR="00265DE5" w:rsidRDefault="00265DE5"/>
    <w:p w:rsidR="00265DE5" w:rsidRDefault="00265DE5"/>
    <w:p w:rsidR="00265DE5" w:rsidRDefault="00265DE5" w:rsidP="00265DE5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lastRenderedPageBreak/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1: MERGE SORT</w:t>
      </w:r>
    </w:p>
    <w:p w:rsidR="00265DE5" w:rsidRDefault="00265DE5" w:rsidP="00265DE5">
      <w:pPr>
        <w:spacing w:line="2" w:lineRule="exact"/>
        <w:rPr>
          <w:rFonts w:ascii="Times New Roman" w:eastAsia="Times New Roman" w:hAnsi="Times New Roman"/>
        </w:rPr>
      </w:pPr>
    </w:p>
    <w:p w:rsidR="00265DE5" w:rsidRDefault="00263AC3" w:rsidP="00265DE5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1"/>
        </w:rPr>
        <w:t>P</w:t>
      </w:r>
      <w:r w:rsidR="00265DE5">
        <w:rPr>
          <w:rFonts w:ascii="Candara" w:eastAsia="Candara" w:hAnsi="Candara"/>
          <w:sz w:val="22"/>
        </w:rPr>
        <w:t xml:space="preserve">rogram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 w:rsidR="00265DE5">
        <w:rPr>
          <w:rFonts w:ascii="Candara" w:eastAsia="Candara" w:hAnsi="Candara"/>
          <w:sz w:val="22"/>
        </w:rPr>
        <w:t>bahasa</w:t>
      </w:r>
      <w:proofErr w:type="spellEnd"/>
      <w:r w:rsidR="00265DE5">
        <w:rPr>
          <w:rFonts w:ascii="Candara" w:eastAsia="Candara" w:hAnsi="Candara"/>
          <w:sz w:val="22"/>
        </w:rPr>
        <w:t xml:space="preserve"> C++</w:t>
      </w:r>
      <w:r>
        <w:rPr>
          <w:rFonts w:ascii="Candara" w:eastAsia="Candara" w:hAnsi="Candara"/>
          <w:sz w:val="22"/>
        </w:rPr>
        <w:t xml:space="preserve"> :</w:t>
      </w:r>
    </w:p>
    <w:p w:rsidR="00265DE5" w:rsidRDefault="0045427C" w:rsidP="00265DE5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322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5736590" cy="4288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r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26473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r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C" w:rsidRDefault="0045427C" w:rsidP="00265DE5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</w:p>
    <w:p w:rsidR="00263AC3" w:rsidRDefault="00263AC3" w:rsidP="00265DE5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Hasil :</w:t>
      </w:r>
    </w:p>
    <w:p w:rsidR="00265DE5" w:rsidRDefault="001D7932" w:rsidP="00265DE5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2686188" cy="15875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C" w:rsidRDefault="0045427C" w:rsidP="00265DE5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merge sort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O(n </w:t>
      </w:r>
      <w:proofErr w:type="spellStart"/>
      <w:r>
        <w:rPr>
          <w:rFonts w:ascii="Candara" w:eastAsia="Candara" w:hAnsi="Candara"/>
          <w:sz w:val="22"/>
        </w:rPr>
        <w:t>lg</w:t>
      </w:r>
      <w:proofErr w:type="spellEnd"/>
      <w:r>
        <w:rPr>
          <w:rFonts w:ascii="Candara" w:eastAsia="Candara" w:hAnsi="Candara"/>
          <w:sz w:val="22"/>
        </w:rPr>
        <w:t xml:space="preserve"> n). Cari </w:t>
      </w:r>
      <w:proofErr w:type="spellStart"/>
      <w:r>
        <w:rPr>
          <w:rFonts w:ascii="Candara" w:eastAsia="Candara" w:hAnsi="Candara"/>
          <w:sz w:val="22"/>
        </w:rPr>
        <w:t>tahu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kecepatan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komputer</w:t>
      </w:r>
      <w:proofErr w:type="spellEnd"/>
      <w:r>
        <w:rPr>
          <w:rFonts w:ascii="Candara" w:eastAsia="Candara" w:hAnsi="Candara"/>
          <w:sz w:val="22"/>
        </w:rPr>
        <w:t xml:space="preserve"> Anda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memproses</w:t>
      </w:r>
      <w:proofErr w:type="spellEnd"/>
      <w:r>
        <w:rPr>
          <w:rFonts w:ascii="Candara" w:eastAsia="Candara" w:hAnsi="Candara"/>
          <w:sz w:val="22"/>
        </w:rPr>
        <w:t xml:space="preserve"> program. </w:t>
      </w:r>
      <w:proofErr w:type="spellStart"/>
      <w:r>
        <w:rPr>
          <w:rFonts w:ascii="Candara" w:eastAsia="Candara" w:hAnsi="Candara"/>
          <w:sz w:val="22"/>
        </w:rPr>
        <w:t>Hitung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berapa</w:t>
      </w:r>
      <w:proofErr w:type="spellEnd"/>
      <w:r>
        <w:rPr>
          <w:rFonts w:ascii="Candara" w:eastAsia="Candara" w:hAnsi="Candara"/>
          <w:sz w:val="22"/>
        </w:rPr>
        <w:t xml:space="preserve"> running time yang </w:t>
      </w:r>
      <w:proofErr w:type="spellStart"/>
      <w:r>
        <w:rPr>
          <w:rFonts w:ascii="Candara" w:eastAsia="Candara" w:hAnsi="Candara"/>
          <w:sz w:val="22"/>
        </w:rPr>
        <w:t>dibutuhkan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apabila</w:t>
      </w:r>
      <w:proofErr w:type="spellEnd"/>
      <w:r>
        <w:rPr>
          <w:rFonts w:ascii="Candara" w:eastAsia="Candara" w:hAnsi="Candara"/>
          <w:sz w:val="22"/>
        </w:rPr>
        <w:t xml:space="preserve"> input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merge sort-</w:t>
      </w:r>
      <w:proofErr w:type="spellStart"/>
      <w:r>
        <w:rPr>
          <w:rFonts w:ascii="Candara" w:eastAsia="Candara" w:hAnsi="Candara"/>
          <w:sz w:val="22"/>
        </w:rPr>
        <w:t>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20?</w:t>
      </w:r>
    </w:p>
    <w:p w:rsidR="001D7932" w:rsidRDefault="001D7932" w:rsidP="00265DE5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</w:p>
    <w:p w:rsidR="00FE1835" w:rsidRDefault="00FE1835" w:rsidP="00265DE5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T(</w:t>
      </w:r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>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>
        <w:rPr>
          <w:rFonts w:ascii="Candara" w:eastAsia="Candara" w:hAnsi="Candara"/>
          <w:sz w:val="22"/>
        </w:rPr>
        <w:t>26</w:t>
      </w:r>
    </w:p>
    <w:p w:rsidR="00265DE5" w:rsidRDefault="00265DE5" w:rsidP="00265DE5">
      <w:pPr>
        <w:spacing w:line="266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266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2: SELECTION SORT</w:t>
      </w:r>
    </w:p>
    <w:p w:rsidR="00265DE5" w:rsidRDefault="00265DE5" w:rsidP="00265DE5">
      <w:pPr>
        <w:spacing w:line="2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9" w:lineRule="exact"/>
        <w:rPr>
          <w:rFonts w:ascii="Symbol" w:eastAsia="Symbol" w:hAnsi="Symbol"/>
          <w:sz w:val="22"/>
        </w:rPr>
      </w:pPr>
    </w:p>
    <w:p w:rsidR="00265DE5" w:rsidRDefault="00265DE5" w:rsidP="00FE1835">
      <w:pPr>
        <w:tabs>
          <w:tab w:val="left" w:pos="720"/>
        </w:tabs>
        <w:spacing w:line="236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T(n) </w:t>
      </w:r>
      <w:r w:rsidR="00FE1835">
        <w:rPr>
          <w:rFonts w:ascii="Candara" w:eastAsia="Candara" w:hAnsi="Candara"/>
          <w:sz w:val="22"/>
        </w:rPr>
        <w:t>:</w:t>
      </w:r>
    </w:p>
    <w:p w:rsidR="00FE1835" w:rsidRDefault="00FE1835" w:rsidP="00FE1835">
      <w:pPr>
        <w:tabs>
          <w:tab w:val="left" w:pos="720"/>
        </w:tabs>
        <w:spacing w:line="236" w:lineRule="auto"/>
        <w:ind w:right="20"/>
        <w:rPr>
          <w:rFonts w:ascii="Candara" w:eastAsia="Candara" w:hAnsi="Candara"/>
          <w:sz w:val="22"/>
        </w:rPr>
      </w:pPr>
    </w:p>
    <w:p w:rsidR="00FE1835" w:rsidRDefault="00FE1835" w:rsidP="00FE1835">
      <w:pPr>
        <w:tabs>
          <w:tab w:val="left" w:pos="720"/>
        </w:tabs>
        <w:spacing w:line="236" w:lineRule="auto"/>
        <w:ind w:right="20"/>
        <w:rPr>
          <w:rFonts w:ascii="Candara" w:hAnsi="Candara"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n-k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</m:oMath>
      <w:r>
        <w:rPr>
          <w:rFonts w:ascii="Candara" w:hAnsi="Candara"/>
          <w:sz w:val="24"/>
          <w:szCs w:val="24"/>
          <w:lang w:val="id-ID"/>
        </w:rPr>
        <w:t xml:space="preserve">   </w:t>
      </w:r>
    </w:p>
    <w:p w:rsidR="00FE1835" w:rsidRDefault="00FE1835" w:rsidP="00FE1835">
      <w:pPr>
        <w:tabs>
          <w:tab w:val="left" w:pos="720"/>
        </w:tabs>
        <w:spacing w:line="236" w:lineRule="auto"/>
        <w:ind w:right="20"/>
        <w:rPr>
          <w:rFonts w:ascii="Candara" w:hAnsi="Candara"/>
          <w:sz w:val="24"/>
          <w:szCs w:val="24"/>
          <w:lang w:val="id-ID"/>
        </w:rPr>
      </w:pPr>
    </w:p>
    <w:p w:rsidR="00FE1835" w:rsidRDefault="00FE1835" w:rsidP="00FE1835">
      <w:pPr>
        <w:tabs>
          <w:tab w:val="left" w:pos="720"/>
        </w:tabs>
        <w:spacing w:line="236" w:lineRule="auto"/>
        <w:ind w:right="20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 xml:space="preserve">Oleh </w:t>
      </w:r>
      <w:proofErr w:type="spellStart"/>
      <w:r>
        <w:rPr>
          <w:rFonts w:ascii="Candara" w:hAnsi="Candara"/>
          <w:sz w:val="24"/>
          <w:szCs w:val="24"/>
          <w:lang w:val="en-US"/>
        </w:rPr>
        <w:t>karena</w:t>
      </w:r>
      <w:proofErr w:type="spellEnd"/>
      <w:r>
        <w:rPr>
          <w:rFonts w:ascii="Candara" w:hAnsi="Candara"/>
          <w:sz w:val="24"/>
          <w:szCs w:val="24"/>
          <w:lang w:val="en-US"/>
        </w:rPr>
        <w:t xml:space="preserve"> </w:t>
      </w:r>
      <w:proofErr w:type="spellStart"/>
      <w:r>
        <w:rPr>
          <w:rFonts w:ascii="Candara" w:hAnsi="Candara"/>
          <w:sz w:val="24"/>
          <w:szCs w:val="24"/>
          <w:lang w:val="en-US"/>
        </w:rPr>
        <w:t>itu</w:t>
      </w:r>
      <w:proofErr w:type="spellEnd"/>
      <w:r>
        <w:rPr>
          <w:rFonts w:ascii="Candara" w:hAnsi="Candara"/>
          <w:sz w:val="24"/>
          <w:szCs w:val="24"/>
          <w:lang w:val="en-US"/>
        </w:rPr>
        <w:t xml:space="preserve"> :</w:t>
      </w:r>
    </w:p>
    <w:p w:rsidR="00FE1835" w:rsidRPr="00FE1835" w:rsidRDefault="00FE1835" w:rsidP="00FE1835">
      <w:pPr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65DE5" w:rsidRDefault="00265DE5" w:rsidP="00265DE5">
      <w:pPr>
        <w:spacing w:line="10" w:lineRule="exact"/>
        <w:rPr>
          <w:rFonts w:ascii="Symbol" w:eastAsia="Symbol" w:hAnsi="Symbol"/>
          <w:sz w:val="22"/>
        </w:rPr>
      </w:pPr>
    </w:p>
    <w:p w:rsidR="00FE1835" w:rsidRPr="00FE1835" w:rsidRDefault="00FE1835" w:rsidP="00FE1835">
      <w:pPr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E1835" w:rsidRPr="00FE1835" w:rsidRDefault="00FE1835" w:rsidP="00FE1835">
      <w:pPr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  <w:sz w:val="22"/>
          <w:lang w:val="en-US"/>
        </w:rPr>
      </w:pPr>
      <w:r>
        <w:rPr>
          <w:rFonts w:ascii="Times New Roman" w:eastAsia="Symbol" w:hAnsi="Times New Roman" w:cs="Times New Roman"/>
          <w:i/>
          <w:sz w:val="24"/>
          <w:szCs w:val="24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>⊙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E1835" w:rsidRPr="00FE1835" w:rsidRDefault="00FE1835" w:rsidP="00FE1835">
      <w:pPr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  <w:sz w:val="22"/>
          <w:lang w:val="en-US"/>
        </w:rPr>
      </w:pP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Program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bahasa</w:t>
      </w:r>
      <w:proofErr w:type="spellEnd"/>
      <w:r>
        <w:rPr>
          <w:rFonts w:ascii="Candara" w:eastAsia="Candara" w:hAnsi="Candara"/>
          <w:sz w:val="22"/>
        </w:rPr>
        <w:t xml:space="preserve"> C++ :</w:t>
      </w: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442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5736590" cy="433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93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ion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Hasil :</w:t>
      </w:r>
    </w:p>
    <w:p w:rsidR="00265DE5" w:rsidRDefault="00265DE5" w:rsidP="00265DE5">
      <w:pPr>
        <w:tabs>
          <w:tab w:val="left" w:pos="720"/>
        </w:tabs>
        <w:spacing w:line="236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3175163" cy="2641736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5" w:rsidRPr="006B6D67" w:rsidRDefault="00265DE5" w:rsidP="00265DE5">
      <w:pPr>
        <w:tabs>
          <w:tab w:val="left" w:pos="720"/>
        </w:tabs>
        <w:spacing w:line="236" w:lineRule="auto"/>
        <w:rPr>
          <w:rFonts w:ascii="Symbol" w:eastAsia="Symbol" w:hAnsi="Symbol"/>
          <w:sz w:val="22"/>
        </w:rPr>
      </w:pPr>
    </w:p>
    <w:p w:rsidR="00265DE5" w:rsidRDefault="00265DE5"/>
    <w:p w:rsidR="00265DE5" w:rsidRDefault="00265DE5"/>
    <w:p w:rsidR="00265DE5" w:rsidRDefault="00265DE5" w:rsidP="00265DE5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3: INSERTION SORT</w:t>
      </w:r>
    </w:p>
    <w:p w:rsidR="00265DE5" w:rsidRDefault="00265DE5" w:rsidP="00265DE5">
      <w:pPr>
        <w:spacing w:line="2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8" w:lineRule="exact"/>
        <w:rPr>
          <w:rFonts w:ascii="Symbol" w:eastAsia="Symbol" w:hAnsi="Symbol"/>
          <w:sz w:val="22"/>
        </w:rPr>
      </w:pPr>
    </w:p>
    <w:p w:rsidR="00265DE5" w:rsidRDefault="00265DE5" w:rsidP="00FE1835">
      <w:pPr>
        <w:tabs>
          <w:tab w:val="left" w:pos="720"/>
        </w:tabs>
        <w:spacing w:line="236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T(n) </w:t>
      </w:r>
      <w:r w:rsidR="00FE1835">
        <w:rPr>
          <w:rFonts w:ascii="Candara" w:eastAsia="Candara" w:hAnsi="Candara"/>
          <w:sz w:val="22"/>
        </w:rPr>
        <w:t>:</w:t>
      </w:r>
    </w:p>
    <w:p w:rsidR="008D68FD" w:rsidRPr="008D68FD" w:rsidRDefault="008D68FD" w:rsidP="008D68FD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FE1835" w:rsidRDefault="008D68FD" w:rsidP="00FE1835">
      <w:pPr>
        <w:tabs>
          <w:tab w:val="left" w:pos="720"/>
        </w:tabs>
        <w:spacing w:line="236" w:lineRule="auto"/>
        <w:ind w:right="20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265DE5" w:rsidRDefault="00265DE5" w:rsidP="00265DE5">
      <w:pPr>
        <w:tabs>
          <w:tab w:val="left" w:pos="720"/>
        </w:tabs>
        <w:spacing w:line="190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20"/>
        </w:tabs>
        <w:spacing w:line="190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Program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Bahasa C++ :</w:t>
      </w:r>
    </w:p>
    <w:p w:rsidR="00265DE5" w:rsidRDefault="00265DE5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4399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ion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5736590" cy="413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5" w:rsidRDefault="00265DE5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Hasil :</w:t>
      </w:r>
    </w:p>
    <w:p w:rsidR="00265DE5" w:rsidRDefault="00265DE5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3295819" cy="2883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C3" w:rsidRDefault="00263AC3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</w:p>
    <w:p w:rsidR="00265DE5" w:rsidRDefault="00265DE5" w:rsidP="00265DE5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4: BUBBLE SORT</w:t>
      </w:r>
    </w:p>
    <w:p w:rsidR="00265DE5" w:rsidRDefault="00265DE5" w:rsidP="00265DE5">
      <w:pPr>
        <w:spacing w:line="2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1" w:lineRule="exact"/>
        <w:rPr>
          <w:rFonts w:ascii="Times New Roman" w:eastAsia="Times New Roman" w:hAnsi="Times New Roman"/>
        </w:rPr>
      </w:pPr>
    </w:p>
    <w:p w:rsidR="00265DE5" w:rsidRDefault="00265DE5" w:rsidP="00265DE5">
      <w:pPr>
        <w:spacing w:line="6" w:lineRule="exact"/>
        <w:rPr>
          <w:rFonts w:ascii="Symbol" w:eastAsia="Symbol" w:hAnsi="Symbol"/>
          <w:sz w:val="22"/>
        </w:rPr>
      </w:pPr>
    </w:p>
    <w:p w:rsidR="00265DE5" w:rsidRDefault="00265DE5" w:rsidP="008D68FD">
      <w:pPr>
        <w:tabs>
          <w:tab w:val="left" w:pos="720"/>
        </w:tabs>
        <w:spacing w:line="236" w:lineRule="auto"/>
        <w:ind w:right="6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T(n) </w:t>
      </w:r>
      <w:r w:rsidR="008D68FD">
        <w:rPr>
          <w:rFonts w:ascii="Candara" w:eastAsia="Candara" w:hAnsi="Candara"/>
          <w:sz w:val="22"/>
        </w:rPr>
        <w:t>:</w:t>
      </w:r>
    </w:p>
    <w:p w:rsidR="008D68FD" w:rsidRPr="008D68FD" w:rsidRDefault="008D68FD" w:rsidP="008D68FD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r>
            <w:rPr>
              <w:rFonts w:ascii="Cambria Math" w:hAnsi="Cambria Math"/>
              <w:sz w:val="24"/>
              <w:szCs w:val="24"/>
              <w:lang w:val="id-ID"/>
            </w:rPr>
            <m:t>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8D68FD" w:rsidRPr="008D68FD" w:rsidRDefault="008D68FD" w:rsidP="008D68FD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</m:t>
          </m:r>
          <m:r>
            <w:rPr>
              <w:rFonts w:ascii="Cambria Math" w:hAnsi="Cambria Math"/>
              <w:sz w:val="24"/>
              <w:szCs w:val="24"/>
              <w:lang w:val="id-ID"/>
            </w:rPr>
            <m:t>-1</m:t>
          </m:r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</m:t>
          </m:r>
          <m:r>
            <w:rPr>
              <w:rFonts w:ascii="Cambria Math" w:hAnsi="Cambria Math"/>
              <w:sz w:val="24"/>
              <w:szCs w:val="24"/>
              <w:lang w:val="id-ID"/>
            </w:rPr>
            <m:t>n</m:t>
          </m:r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8D68FD" w:rsidRDefault="008D68FD" w:rsidP="008D68FD">
      <w:pPr>
        <w:tabs>
          <w:tab w:val="left" w:pos="720"/>
        </w:tabs>
        <w:spacing w:line="236" w:lineRule="auto"/>
        <w:ind w:right="6"/>
        <w:rPr>
          <w:rFonts w:ascii="Candara" w:eastAsia="Candara" w:hAnsi="Candara"/>
          <w:sz w:val="22"/>
        </w:rPr>
      </w:pPr>
    </w:p>
    <w:p w:rsidR="008D68FD" w:rsidRDefault="008D68FD" w:rsidP="008D68FD">
      <w:pPr>
        <w:tabs>
          <w:tab w:val="left" w:pos="720"/>
        </w:tabs>
        <w:spacing w:line="236" w:lineRule="auto"/>
        <w:ind w:right="6"/>
        <w:rPr>
          <w:rFonts w:ascii="Symbol" w:eastAsia="Symbol" w:hAnsi="Symbol"/>
          <w:sz w:val="22"/>
        </w:rPr>
      </w:pPr>
    </w:p>
    <w:p w:rsidR="00265DE5" w:rsidRDefault="00265DE5" w:rsidP="00265DE5">
      <w:pPr>
        <w:spacing w:line="10" w:lineRule="exact"/>
        <w:rPr>
          <w:rFonts w:ascii="Symbol" w:eastAsia="Symbol" w:hAnsi="Symbol"/>
          <w:sz w:val="22"/>
        </w:rPr>
      </w:pPr>
    </w:p>
    <w:p w:rsidR="00265DE5" w:rsidRDefault="00265DE5" w:rsidP="00265DE5">
      <w:pPr>
        <w:tabs>
          <w:tab w:val="left" w:pos="720"/>
        </w:tabs>
        <w:spacing w:line="236" w:lineRule="auto"/>
        <w:ind w:right="6"/>
        <w:rPr>
          <w:rFonts w:ascii="Candara" w:eastAsia="Candara" w:hAnsi="Candara"/>
          <w:sz w:val="22"/>
        </w:rPr>
      </w:pPr>
    </w:p>
    <w:p w:rsidR="00265DE5" w:rsidRDefault="00867DEA" w:rsidP="00265DE5">
      <w:pPr>
        <w:tabs>
          <w:tab w:val="left" w:pos="720"/>
        </w:tabs>
        <w:spacing w:line="236" w:lineRule="auto"/>
        <w:ind w:right="6"/>
        <w:rPr>
          <w:rFonts w:ascii="Symbol" w:eastAsia="Symbol" w:hAnsi="Symbol"/>
          <w:sz w:val="22"/>
        </w:rPr>
      </w:pPr>
      <w:r>
        <w:rPr>
          <w:rFonts w:ascii="Candara" w:eastAsia="Candara" w:hAnsi="Candara"/>
          <w:sz w:val="22"/>
        </w:rPr>
        <w:t xml:space="preserve">Program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 w:rsidR="00265DE5">
        <w:rPr>
          <w:rFonts w:ascii="Candara" w:eastAsia="Candara" w:hAnsi="Candara"/>
          <w:sz w:val="22"/>
        </w:rPr>
        <w:t>bahasa</w:t>
      </w:r>
      <w:proofErr w:type="spellEnd"/>
      <w:r w:rsidR="00265DE5">
        <w:rPr>
          <w:rFonts w:ascii="Candara" w:eastAsia="Candara" w:hAnsi="Candara"/>
          <w:sz w:val="22"/>
        </w:rPr>
        <w:t xml:space="preserve"> C++</w:t>
      </w:r>
    </w:p>
    <w:p w:rsidR="00265DE5" w:rsidRDefault="00263AC3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lastRenderedPageBreak/>
        <w:drawing>
          <wp:inline distT="0" distB="0" distL="0" distR="0">
            <wp:extent cx="5736590" cy="3818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bbl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5736590" cy="2326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bbl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C3" w:rsidRDefault="00263AC3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</w:p>
    <w:p w:rsidR="00867DEA" w:rsidRDefault="00867DEA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Hasil :</w:t>
      </w:r>
    </w:p>
    <w:p w:rsidR="00263AC3" w:rsidRDefault="00263AC3" w:rsidP="00265DE5">
      <w:pPr>
        <w:tabs>
          <w:tab w:val="left" w:pos="700"/>
        </w:tabs>
        <w:spacing w:line="190" w:lineRule="auto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noProof/>
          <w:sz w:val="22"/>
        </w:rPr>
        <w:drawing>
          <wp:inline distT="0" distB="0" distL="0" distR="0">
            <wp:extent cx="2730640" cy="20257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b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5" w:rsidRDefault="00265DE5" w:rsidP="00265DE5">
      <w:pPr>
        <w:spacing w:line="20" w:lineRule="exact"/>
        <w:rPr>
          <w:rFonts w:ascii="Times New Roman" w:eastAsia="Times New Roman" w:hAnsi="Times New Roman"/>
        </w:rPr>
        <w:sectPr w:rsidR="00265DE5">
          <w:pgSz w:w="11900" w:h="16838"/>
          <w:pgMar w:top="1133" w:right="1426" w:bottom="967" w:left="1440" w:header="0" w:footer="0" w:gutter="0"/>
          <w:cols w:space="0" w:equalWidth="0">
            <w:col w:w="9040"/>
          </w:cols>
          <w:docGrid w:linePitch="360"/>
        </w:sectPr>
      </w:pPr>
      <w:bookmarkStart w:id="1" w:name="_GoBack"/>
      <w:bookmarkEnd w:id="1"/>
      <w:r>
        <w:rPr>
          <w:noProof/>
          <w:w w:val="98"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1210310</wp:posOffset>
            </wp:positionH>
            <wp:positionV relativeFrom="paragraph">
              <wp:posOffset>-372745</wp:posOffset>
            </wp:positionV>
            <wp:extent cx="133350" cy="59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DE5" w:rsidRDefault="00265DE5"/>
    <w:sectPr w:rsidR="0026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DAD" w:rsidRDefault="00592DAD" w:rsidP="00FE1835">
      <w:r>
        <w:separator/>
      </w:r>
    </w:p>
  </w:endnote>
  <w:endnote w:type="continuationSeparator" w:id="0">
    <w:p w:rsidR="00592DAD" w:rsidRDefault="00592DAD" w:rsidP="00FE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DAD" w:rsidRDefault="00592DAD" w:rsidP="00FE1835">
      <w:r>
        <w:separator/>
      </w:r>
    </w:p>
  </w:footnote>
  <w:footnote w:type="continuationSeparator" w:id="0">
    <w:p w:rsidR="00592DAD" w:rsidRDefault="00592DAD" w:rsidP="00FE1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66EF438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140E0F7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A"/>
    <w:multiLevelType w:val="hybridMultilevel"/>
    <w:tmpl w:val="335225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B"/>
    <w:multiLevelType w:val="hybridMultilevel"/>
    <w:tmpl w:val="109CF92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7BDA22A9"/>
    <w:multiLevelType w:val="hybridMultilevel"/>
    <w:tmpl w:val="E0B86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5"/>
    <w:rsid w:val="001D7932"/>
    <w:rsid w:val="00263AC3"/>
    <w:rsid w:val="00265DE5"/>
    <w:rsid w:val="0045427C"/>
    <w:rsid w:val="00592DAD"/>
    <w:rsid w:val="00867DEA"/>
    <w:rsid w:val="008D68FD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D7156"/>
  <w15:chartTrackingRefBased/>
  <w15:docId w15:val="{CD3A9287-9F63-4BDA-A41F-E5749DF3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DE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D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E5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1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83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1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835"/>
    <w:rPr>
      <w:rFonts w:ascii="Calibri" w:eastAsia="Calibri" w:hAnsi="Calibri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1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Akbar Adhiguna</dc:creator>
  <cp:keywords/>
  <dc:description/>
  <cp:lastModifiedBy>Kevin Akbar Adhiguna</cp:lastModifiedBy>
  <cp:revision>5</cp:revision>
  <dcterms:created xsi:type="dcterms:W3CDTF">2019-03-26T07:36:00Z</dcterms:created>
  <dcterms:modified xsi:type="dcterms:W3CDTF">2019-03-26T16:19:00Z</dcterms:modified>
</cp:coreProperties>
</file>